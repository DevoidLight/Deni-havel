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СЧЕТ НА ОПЛАТУ № 1</w:t>
      </w:r>
    </w:p>
    <w:p>
      <w:r>
        <w:t>от 12.12.2022</w:t>
      </w:r>
    </w:p>
    <w:p/>
    <w:p>
      <w:r>
        <w:rPr>
          <w:b/>
        </w:rPr>
        <w:t xml:space="preserve">Поставщик: </w:t>
      </w:r>
      <w:r>
        <w:t>ИП Nuar, ИНН 123456789012, ОГРНИП 123456789012345</w:t>
      </w:r>
    </w:p>
    <w:p>
      <w:r>
        <w:rPr>
          <w:b/>
        </w:rPr>
        <w:t xml:space="preserve">Банковские реквизиты: </w:t>
      </w:r>
      <w:r>
        <w:t xml:space="preserve">СберБанк, БИК 123456789, </w:t>
      </w:r>
      <w:r>
        <w:t>к/с 12345678901234567890, р/с 12345678901234567890</w:t>
      </w:r>
    </w:p>
    <w:p/>
    <w:p>
      <w:r>
        <w:rPr>
          <w:b/>
        </w:rPr>
        <w:t xml:space="preserve">Покупатель: </w:t>
      </w:r>
      <w:r>
        <w:t xml:space="preserve">Заказчик, ИНН 123456789012, </w:t>
      </w:r>
      <w:r>
        <w:t>адрес: Магомадова 23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</w:t>
            </w:r>
          </w:p>
        </w:tc>
        <w:tc>
          <w:tcPr>
            <w:tcW w:type="dxa" w:w="1440"/>
          </w:tcPr>
          <w:p>
            <w:r>
              <w:t>Кол-во</w:t>
            </w:r>
          </w:p>
        </w:tc>
        <w:tc>
          <w:tcPr>
            <w:tcW w:type="dxa" w:w="1440"/>
          </w:tcPr>
          <w:p>
            <w:r>
              <w:t>Ед.</w:t>
            </w:r>
          </w:p>
        </w:tc>
        <w:tc>
          <w:tcPr>
            <w:tcW w:type="dxa" w:w="1440"/>
          </w:tcPr>
          <w:p>
            <w:r>
              <w:t>Цена</w:t>
            </w:r>
          </w:p>
        </w:tc>
        <w:tc>
          <w:tcPr>
            <w:tcW w:type="dxa" w:w="1440"/>
          </w:tcPr>
          <w:p>
            <w:r>
              <w:t>Сумма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23.00</w:t>
            </w:r>
          </w:p>
        </w:tc>
        <w:tc>
          <w:tcPr>
            <w:tcW w:type="dxa" w:w="1440"/>
          </w:tcPr>
          <w:p>
            <w:r>
              <w:t>529.00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23.00</w:t>
            </w:r>
          </w:p>
        </w:tc>
        <w:tc>
          <w:tcPr>
            <w:tcW w:type="dxa" w:w="1440"/>
          </w:tcPr>
          <w:p>
            <w:r>
              <w:t>529.00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Итого:</w:t>
            </w:r>
          </w:p>
        </w:tc>
        <w:tc>
          <w:tcPr>
            <w:tcW w:type="dxa" w:w="1440"/>
          </w:tcPr>
          <w:p>
            <w:r>
              <w:t>1058.00</w:t>
            </w:r>
          </w:p>
        </w:tc>
      </w:tr>
    </w:tbl>
    <w:p/>
    <w:p>
      <w:r>
        <w:rPr>
          <w:b/>
        </w:rPr>
        <w:t>ИП Nuar</w:t>
      </w:r>
      <w:r>
        <w:t xml:space="preserve"> 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